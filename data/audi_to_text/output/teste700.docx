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brown fox jumps over the lazy dog near the sparkling river in a bustling city. A kind-hearted chef prepares delicious meals for hungry travelers from around the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